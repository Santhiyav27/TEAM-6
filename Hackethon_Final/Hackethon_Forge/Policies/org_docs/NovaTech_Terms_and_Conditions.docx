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Terms and Conditions</w:t>
      </w:r>
    </w:p>
    <w:p>
      <w:pPr>
        <w:pStyle w:val="Heading2"/>
      </w:pPr>
      <w:r>
        <w:t>Effective Date:</w:t>
      </w:r>
    </w:p>
    <w:p>
      <w:r>
        <w:t>July 17, 2025</w:t>
      </w:r>
    </w:p>
    <w:p>
      <w:pPr>
        <w:pStyle w:val="Heading2"/>
      </w:pPr>
      <w:r>
        <w:t>Last Updated:</w:t>
      </w:r>
    </w:p>
    <w:p>
      <w:r>
        <w:t>July 17, 2025</w:t>
      </w:r>
    </w:p>
    <w:p>
      <w:pPr>
        <w:pStyle w:val="Heading2"/>
      </w:pPr>
      <w:r>
        <w:t>1. Introduction</w:t>
      </w:r>
    </w:p>
    <w:p>
      <w:r>
        <w:t>Welcome to NovaTech Solutions Pvt. Ltd. These Terms and Conditions govern your use of our services, website, and any associated applications. By accessing our services, you agree to comply with and be bound by these Terms.</w:t>
      </w:r>
    </w:p>
    <w:p>
      <w:pPr>
        <w:pStyle w:val="Heading2"/>
      </w:pPr>
      <w:r>
        <w:t>2. Use of Services</w:t>
      </w:r>
    </w:p>
    <w:p>
      <w:r>
        <w:t>- You must be at least 18 years old to use our services.</w:t>
      </w:r>
    </w:p>
    <w:p>
      <w:r>
        <w:t>- You agree to use our services only for lawful purposes.</w:t>
      </w:r>
    </w:p>
    <w:p>
      <w:r>
        <w:t>- We reserve the right to terminate access to users who violate our policies.</w:t>
      </w:r>
    </w:p>
    <w:p>
      <w:pPr>
        <w:pStyle w:val="Heading2"/>
      </w:pPr>
      <w:r>
        <w:t>3. Intellectual Property</w:t>
      </w:r>
    </w:p>
    <w:p>
      <w:r>
        <w:t>- All content, trademarks, and data on the website are the property of NovaTech Solutions Pvt. Ltd. or its licensors.</w:t>
      </w:r>
    </w:p>
    <w:p>
      <w:r>
        <w:t>- You may not use or reproduce any content without our express written permission.</w:t>
      </w:r>
    </w:p>
    <w:p>
      <w:pPr>
        <w:pStyle w:val="Heading2"/>
      </w:pPr>
      <w:r>
        <w:t>4. User Accounts</w:t>
      </w:r>
    </w:p>
    <w:p>
      <w:r>
        <w:t>- You are responsible for maintaining the confidentiality of your login credentials.</w:t>
      </w:r>
    </w:p>
    <w:p>
      <w:r>
        <w:t>- You agree to notify us immediately of any unauthorized access.</w:t>
      </w:r>
    </w:p>
    <w:p>
      <w:pPr>
        <w:pStyle w:val="Heading2"/>
      </w:pPr>
      <w:r>
        <w:t>5. Limitation of Liability</w:t>
      </w:r>
    </w:p>
    <w:p>
      <w:r>
        <w:t>- NovaTech Solutions Pvt. Ltd. shall not be held liable for any indirect, incidental, or consequential damages arising out of your use of our services.</w:t>
      </w:r>
    </w:p>
    <w:p>
      <w:pPr>
        <w:pStyle w:val="Heading2"/>
      </w:pPr>
      <w:r>
        <w:t>6. Privacy Policy</w:t>
      </w:r>
    </w:p>
    <w:p>
      <w:r>
        <w:t>Your use of our services is also governed by our Privacy Policy, available at www.novatechsolutions.in/privacy.</w:t>
      </w:r>
    </w:p>
    <w:p>
      <w:pPr>
        <w:pStyle w:val="Heading2"/>
      </w:pPr>
      <w:r>
        <w:t>7. Changes to Terms</w:t>
      </w:r>
    </w:p>
    <w:p>
      <w:r>
        <w:t>We may update these Terms from time to time. We encourage users to review them periodically.</w:t>
      </w:r>
    </w:p>
    <w:p>
      <w:pPr>
        <w:pStyle w:val="Heading2"/>
      </w:pPr>
      <w:r>
        <w:t>8. Governing Law</w:t>
      </w:r>
    </w:p>
    <w:p>
      <w:r>
        <w:t>These Terms shall be governed by and construed in accordance with the laws of India.</w:t>
      </w:r>
    </w:p>
    <w:p>
      <w:pPr>
        <w:pStyle w:val="Heading2"/>
      </w:pPr>
      <w:r>
        <w:t>9. Contact Information</w:t>
      </w:r>
    </w:p>
    <w:p>
      <w:r>
        <w:t>For any questions regarding these Terms, contact us at:</w:t>
      </w:r>
    </w:p>
    <w:p>
      <w:r>
        <w:t>📧 support@novatechsolutions.in</w:t>
      </w:r>
    </w:p>
    <w:p>
      <w:r>
        <w:t>📞 +91-9876543210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